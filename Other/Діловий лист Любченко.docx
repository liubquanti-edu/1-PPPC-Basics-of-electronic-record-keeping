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3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7713"/>
        <w:gridCol w:w="202"/>
        <w:gridCol w:w="202"/>
        <w:gridCol w:w="893"/>
      </w:tblGrid>
      <w:tr w:rsidR="00A36F67" w:rsidRPr="00296D1E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lang w:val="uk-UA"/>
              </w:rPr>
              <w:alias w:val="Введите Ваше имя:"/>
              <w:tag w:val="Введите Ваше имя:"/>
              <w:id w:val="1888060227"/>
              <w:placeholder>
                <w:docPart w:val="6D0359D807A442EB96822E845781474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296D1E" w:rsidRDefault="00296D1E" w:rsidP="00D611FE">
                <w:pPr>
                  <w:pStyle w:val="afffff9"/>
                  <w:rPr>
                    <w:lang w:val="uk-UA"/>
                  </w:rPr>
                </w:pPr>
                <w:r w:rsidRPr="00296D1E">
                  <w:rPr>
                    <w:lang w:val="uk-UA"/>
                  </w:rPr>
                  <w:t>Олег</w:t>
                </w:r>
              </w:p>
            </w:sdtContent>
          </w:sdt>
          <w:p w:rsidR="00A36F67" w:rsidRPr="00296D1E" w:rsidRDefault="00296D1E" w:rsidP="00343FBB">
            <w:pPr>
              <w:pStyle w:val="aa"/>
              <w:rPr>
                <w:lang w:val="uk-UA"/>
              </w:rPr>
            </w:pPr>
            <w:r w:rsidRPr="00296D1E">
              <w:rPr>
                <w:lang w:val="uk-UA"/>
              </w:rPr>
              <w:t>Полтава 36007</w:t>
            </w:r>
          </w:p>
          <w:p w:rsidR="00A36F67" w:rsidRPr="00296D1E" w:rsidRDefault="00296D1E" w:rsidP="00296D1E">
            <w:pPr>
              <w:pStyle w:val="aa"/>
              <w:rPr>
                <w:lang w:val="uk-UA"/>
              </w:rPr>
            </w:pPr>
            <w:r w:rsidRPr="00296D1E">
              <w:rPr>
                <w:lang w:val="uk-UA" w:bidi="ru-RU"/>
              </w:rPr>
              <w:t>+380500369899</w:t>
            </w:r>
            <w:r w:rsidR="00A36F67" w:rsidRPr="00296D1E">
              <w:rPr>
                <w:lang w:val="uk-UA" w:bidi="ru-RU"/>
              </w:rPr>
              <w:t xml:space="preserve">  </w:t>
            </w:r>
            <w:r w:rsidRPr="00296D1E">
              <w:rPr>
                <w:lang w:val="uk-UA"/>
              </w:rPr>
              <w:t>doroleijn@gmail.com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296D1E" w:rsidRDefault="00A36F67" w:rsidP="00F6207E">
            <w:pPr>
              <w:rPr>
                <w:lang w:val="uk-UA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296D1E" w:rsidRDefault="00A36F67" w:rsidP="00F6207E">
            <w:pPr>
              <w:rPr>
                <w:lang w:val="uk-UA"/>
              </w:rPr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296D1E" w:rsidRDefault="00A36F67" w:rsidP="00F6207E">
            <w:pPr>
              <w:rPr>
                <w:lang w:val="uk-UA"/>
              </w:rPr>
            </w:pPr>
          </w:p>
        </w:tc>
      </w:tr>
    </w:tbl>
    <w:p w:rsidR="00156EF1" w:rsidRPr="00296D1E" w:rsidRDefault="00296D1E" w:rsidP="00F07379">
      <w:pPr>
        <w:pStyle w:val="ab"/>
        <w:rPr>
          <w:lang w:val="uk-UA"/>
        </w:rPr>
      </w:pPr>
      <w:r w:rsidRPr="00296D1E">
        <w:rPr>
          <w:lang w:val="uk-UA"/>
        </w:rPr>
        <w:t>2 лют. 22 р.</w:t>
      </w:r>
    </w:p>
    <w:sdt>
      <w:sdtPr>
        <w:rPr>
          <w:lang w:val="uk-UA"/>
        </w:rPr>
        <w:alias w:val="Введите имя получателя:"/>
        <w:tag w:val="Введите имя получателя:"/>
        <w:id w:val="1515885999"/>
        <w:placeholder>
          <w:docPart w:val="14DFEC6427B2451BBF980F700301FCB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156EF1" w:rsidRPr="00296D1E" w:rsidRDefault="00296D1E" w:rsidP="00F07379">
          <w:pPr>
            <w:pStyle w:val="ad"/>
            <w:rPr>
              <w:lang w:val="uk-UA"/>
            </w:rPr>
          </w:pPr>
          <w:r w:rsidRPr="00296D1E">
            <w:rPr>
              <w:lang w:val="uk-UA"/>
            </w:rPr>
            <w:t>Олександра</w:t>
          </w:r>
        </w:p>
      </w:sdtContent>
    </w:sdt>
    <w:p w:rsidR="00156EF1" w:rsidRPr="00296D1E" w:rsidRDefault="00296D1E" w:rsidP="00F07379">
      <w:pPr>
        <w:pStyle w:val="ad"/>
        <w:rPr>
          <w:lang w:val="uk-UA"/>
        </w:rPr>
      </w:pPr>
      <w:r w:rsidRPr="00296D1E">
        <w:rPr>
          <w:lang w:val="uk-UA"/>
        </w:rPr>
        <w:t xml:space="preserve">ППФК НТУ </w:t>
      </w:r>
      <w:r w:rsidRPr="00296D1E">
        <w:rPr>
          <w:lang w:val="uk-UA"/>
        </w:rPr>
        <w:t>’’</w:t>
      </w:r>
      <w:r w:rsidRPr="00296D1E">
        <w:rPr>
          <w:lang w:val="uk-UA"/>
        </w:rPr>
        <w:t>ХПІ’’</w:t>
      </w:r>
    </w:p>
    <w:p w:rsidR="00156EF1" w:rsidRPr="00296D1E" w:rsidRDefault="00296D1E" w:rsidP="00F07379">
      <w:pPr>
        <w:pStyle w:val="ad"/>
        <w:rPr>
          <w:lang w:val="uk-UA"/>
        </w:rPr>
      </w:pPr>
      <w:r w:rsidRPr="00296D1E">
        <w:rPr>
          <w:lang w:val="uk-UA"/>
        </w:rPr>
        <w:t>Вул. Пушкіна, 83а, Полтава, Полтавська область, 36000</w:t>
      </w:r>
    </w:p>
    <w:p w:rsidR="00156EF1" w:rsidRPr="00296D1E" w:rsidRDefault="00296D1E" w:rsidP="00156EF1">
      <w:pPr>
        <w:pStyle w:val="afffffd"/>
        <w:rPr>
          <w:lang w:val="uk-UA"/>
        </w:rPr>
      </w:pPr>
      <w:r w:rsidRPr="00296D1E">
        <w:rPr>
          <w:lang w:val="uk-UA" w:bidi="ru-RU"/>
        </w:rPr>
        <w:t>Доброго дня</w:t>
      </w:r>
      <w:r w:rsidR="00156EF1" w:rsidRPr="00296D1E">
        <w:rPr>
          <w:lang w:val="uk-UA" w:bidi="ru-RU"/>
        </w:rPr>
        <w:t xml:space="preserve">, </w:t>
      </w:r>
      <w:sdt>
        <w:sdtPr>
          <w:rPr>
            <w:lang w:val="uk-UA"/>
          </w:rPr>
          <w:alias w:val="Введите имя получателя:"/>
          <w:tag w:val="Введите имя получателя:"/>
          <w:id w:val="534769426"/>
          <w:placeholder>
            <w:docPart w:val="F7098C7C5A9946208ACBEE354A02113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Pr="00296D1E">
            <w:rPr>
              <w:lang w:val="uk-UA"/>
            </w:rPr>
            <w:t>Олександра</w:t>
          </w:r>
        </w:sdtContent>
      </w:sdt>
      <w:r w:rsidR="00156EF1" w:rsidRPr="00296D1E">
        <w:rPr>
          <w:lang w:val="uk-UA" w:bidi="ru-RU"/>
        </w:rPr>
        <w:t>!</w:t>
      </w:r>
    </w:p>
    <w:p w:rsidR="00156EF1" w:rsidRDefault="00296D1E" w:rsidP="00296D1E">
      <w:r w:rsidRPr="00296D1E">
        <w:rPr>
          <w:lang w:val="uk-UA"/>
        </w:rPr>
        <w:t xml:space="preserve">Надсилаю вам цього листа в якості </w:t>
      </w:r>
      <w:r>
        <w:rPr>
          <w:lang w:val="uk-UA"/>
        </w:rPr>
        <w:t xml:space="preserve">виконаного домашнього завдання, затверджуючи те, що я засвоїв тему, що стосується написання ділових листів в текстовому процесорі </w:t>
      </w:r>
      <w:r>
        <w:rPr>
          <w:lang w:val="en-US"/>
        </w:rPr>
        <w:t>Microsoft</w:t>
      </w:r>
      <w:r w:rsidRPr="00296D1E">
        <w:t xml:space="preserve"> </w:t>
      </w:r>
      <w:r>
        <w:rPr>
          <w:lang w:val="en-US"/>
        </w:rPr>
        <w:t>Word</w:t>
      </w:r>
      <w:r>
        <w:t>.</w:t>
      </w:r>
    </w:p>
    <w:p w:rsidR="00296D1E" w:rsidRPr="00296D1E" w:rsidRDefault="00296D1E" w:rsidP="00296D1E">
      <w:pPr>
        <w:rPr>
          <w:lang w:val="uk-UA"/>
        </w:rPr>
      </w:pPr>
      <w:r>
        <w:rPr>
          <w:lang w:val="uk-UA"/>
        </w:rPr>
        <w:t>Сподіваюся, що шаблон листа був вибраний мною правильно.</w:t>
      </w:r>
      <w:bookmarkStart w:id="0" w:name="_GoBack"/>
      <w:bookmarkEnd w:id="0"/>
    </w:p>
    <w:p w:rsidR="00156EF1" w:rsidRPr="00296D1E" w:rsidRDefault="00296D1E" w:rsidP="00F07379">
      <w:pPr>
        <w:pStyle w:val="ae"/>
        <w:rPr>
          <w:lang w:val="uk-UA"/>
        </w:rPr>
      </w:pPr>
      <w:r w:rsidRPr="00296D1E">
        <w:rPr>
          <w:lang w:val="uk-UA"/>
        </w:rPr>
        <w:t>З повагою,</w:t>
      </w:r>
    </w:p>
    <w:sdt>
      <w:sdtPr>
        <w:rPr>
          <w:lang w:val="uk-UA"/>
        </w:rPr>
        <w:alias w:val="Введите Ваше имя:"/>
        <w:tag w:val="Введите Ваше имя:"/>
        <w:id w:val="-714654594"/>
        <w:placeholder>
          <w:docPart w:val="26AA1BBBB0B84BDF89B7906A4B2979F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Pr="00296D1E" w:rsidRDefault="00296D1E" w:rsidP="00D611FE">
          <w:pPr>
            <w:pStyle w:val="af"/>
            <w:rPr>
              <w:lang w:val="uk-UA"/>
            </w:rPr>
          </w:pPr>
          <w:r w:rsidRPr="00296D1E">
            <w:rPr>
              <w:lang w:val="uk-UA"/>
            </w:rPr>
            <w:t>Олег</w:t>
          </w:r>
        </w:p>
      </w:sdtContent>
    </w:sdt>
    <w:sectPr w:rsidR="00D611FE" w:rsidRPr="00296D1E" w:rsidSect="0002564C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559" w:rsidRDefault="00AC1559">
      <w:pPr>
        <w:spacing w:after="0" w:line="240" w:lineRule="auto"/>
      </w:pPr>
      <w:r>
        <w:separator/>
      </w:r>
    </w:p>
  </w:endnote>
  <w:endnote w:type="continuationSeparator" w:id="0">
    <w:p w:rsidR="00AC1559" w:rsidRDefault="00AC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A35FEA">
            <w:rPr>
              <w:noProof/>
              <w:lang w:bidi="ru-RU"/>
            </w:rPr>
            <w:t>0</w:t>
          </w:r>
          <w:r>
            <w:rPr>
              <w:noProof/>
              <w:lang w:bidi="ru-RU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47"/>
      <w:gridCol w:w="7347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559" w:rsidRDefault="00AC1559">
      <w:pPr>
        <w:spacing w:after="0" w:line="240" w:lineRule="auto"/>
      </w:pPr>
      <w:r>
        <w:separator/>
      </w:r>
    </w:p>
  </w:footnote>
  <w:footnote w:type="continuationSeparator" w:id="0">
    <w:p w:rsidR="00AC1559" w:rsidRDefault="00AC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1E"/>
    <w:rsid w:val="00000A9D"/>
    <w:rsid w:val="0002564C"/>
    <w:rsid w:val="00156EF1"/>
    <w:rsid w:val="002229ED"/>
    <w:rsid w:val="00296D1E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8347EF"/>
    <w:rsid w:val="00946252"/>
    <w:rsid w:val="0098300D"/>
    <w:rsid w:val="009E37DE"/>
    <w:rsid w:val="009F0B81"/>
    <w:rsid w:val="00A35FEA"/>
    <w:rsid w:val="00A36F67"/>
    <w:rsid w:val="00AB1341"/>
    <w:rsid w:val="00AC1559"/>
    <w:rsid w:val="00AE267E"/>
    <w:rsid w:val="00B8163C"/>
    <w:rsid w:val="00B9569D"/>
    <w:rsid w:val="00BC3EF5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300E502C-5485-48FA-B05B-6C201D31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F1118"/>
  </w:style>
  <w:style w:type="paragraph" w:styleId="1">
    <w:name w:val="heading 1"/>
    <w:basedOn w:val="a1"/>
    <w:next w:val="a1"/>
    <w:link w:val="10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21">
    <w:name w:val="heading 2"/>
    <w:basedOn w:val="a1"/>
    <w:next w:val="a1"/>
    <w:link w:val="22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18"/>
    <w:unhideWhenUsed/>
    <w:pPr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18"/>
    <w:rsid w:val="00C62B67"/>
  </w:style>
  <w:style w:type="character" w:styleId="a7">
    <w:name w:val="Placeholder Text"/>
    <w:basedOn w:val="a2"/>
    <w:uiPriority w:val="99"/>
    <w:semiHidden/>
    <w:rsid w:val="00CD5E29"/>
    <w:rPr>
      <w:color w:val="3A3A3A" w:themeColor="background2" w:themeShade="40"/>
    </w:rPr>
  </w:style>
  <w:style w:type="paragraph" w:styleId="a8">
    <w:name w:val="header"/>
    <w:basedOn w:val="a1"/>
    <w:link w:val="a9"/>
    <w:uiPriority w:val="19"/>
    <w:unhideWhenUsed/>
    <w:rsid w:val="00EE4599"/>
    <w:pPr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19"/>
    <w:rsid w:val="00EE4599"/>
  </w:style>
  <w:style w:type="paragraph" w:customStyle="1" w:styleId="aa">
    <w:name w:val="Адрес отправителя"/>
    <w:basedOn w:val="a1"/>
    <w:uiPriority w:val="1"/>
    <w:qFormat/>
    <w:rsid w:val="00343FBB"/>
    <w:pPr>
      <w:spacing w:after="0" w:line="264" w:lineRule="auto"/>
    </w:pPr>
  </w:style>
  <w:style w:type="paragraph" w:styleId="ab">
    <w:name w:val="Date"/>
    <w:basedOn w:val="a1"/>
    <w:next w:val="a1"/>
    <w:link w:val="ac"/>
    <w:uiPriority w:val="2"/>
    <w:unhideWhenUsed/>
    <w:rsid w:val="00D25C8E"/>
    <w:pPr>
      <w:spacing w:before="1000" w:after="400"/>
    </w:pPr>
  </w:style>
  <w:style w:type="character" w:customStyle="1" w:styleId="ac">
    <w:name w:val="Дата Знак"/>
    <w:basedOn w:val="a2"/>
    <w:link w:val="ab"/>
    <w:uiPriority w:val="2"/>
    <w:rsid w:val="00D25C8E"/>
  </w:style>
  <w:style w:type="paragraph" w:customStyle="1" w:styleId="ad">
    <w:name w:val="Адрес получателя"/>
    <w:basedOn w:val="a1"/>
    <w:uiPriority w:val="3"/>
    <w:qFormat/>
    <w:rsid w:val="003D0FBD"/>
    <w:pPr>
      <w:spacing w:after="480"/>
      <w:contextualSpacing/>
    </w:pPr>
  </w:style>
  <w:style w:type="paragraph" w:styleId="ae">
    <w:name w:val="Closing"/>
    <w:basedOn w:val="a1"/>
    <w:next w:val="af"/>
    <w:link w:val="af0"/>
    <w:uiPriority w:val="5"/>
    <w:unhideWhenUsed/>
    <w:qFormat/>
    <w:pPr>
      <w:spacing w:before="600" w:after="800"/>
    </w:pPr>
  </w:style>
  <w:style w:type="character" w:customStyle="1" w:styleId="af0">
    <w:name w:val="Прощание Знак"/>
    <w:basedOn w:val="a2"/>
    <w:link w:val="ae"/>
    <w:uiPriority w:val="5"/>
    <w:rsid w:val="00343FBB"/>
  </w:style>
  <w:style w:type="paragraph" w:styleId="af">
    <w:name w:val="Signature"/>
    <w:basedOn w:val="a1"/>
    <w:next w:val="a1"/>
    <w:link w:val="af1"/>
    <w:uiPriority w:val="6"/>
    <w:unhideWhenUsed/>
    <w:qFormat/>
    <w:pPr>
      <w:spacing w:after="600"/>
    </w:pPr>
  </w:style>
  <w:style w:type="character" w:customStyle="1" w:styleId="af1">
    <w:name w:val="Подпись Знак"/>
    <w:basedOn w:val="a2"/>
    <w:link w:val="af"/>
    <w:uiPriority w:val="6"/>
    <w:rsid w:val="00343FBB"/>
  </w:style>
  <w:style w:type="paragraph" w:styleId="af2">
    <w:name w:val="Balloon Text"/>
    <w:basedOn w:val="a1"/>
    <w:link w:val="af3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2C2563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2C2563"/>
  </w:style>
  <w:style w:type="paragraph" w:styleId="af5">
    <w:name w:val="Block Text"/>
    <w:basedOn w:val="a1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2C2563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C2563"/>
  </w:style>
  <w:style w:type="paragraph" w:styleId="23">
    <w:name w:val="Body Text 2"/>
    <w:basedOn w:val="a1"/>
    <w:link w:val="24"/>
    <w:uiPriority w:val="99"/>
    <w:semiHidden/>
    <w:unhideWhenUsed/>
    <w:rsid w:val="002C256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2C2563"/>
  </w:style>
  <w:style w:type="paragraph" w:styleId="33">
    <w:name w:val="Body Text 3"/>
    <w:basedOn w:val="a1"/>
    <w:link w:val="34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C2563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2C2563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C2563"/>
  </w:style>
  <w:style w:type="paragraph" w:styleId="afa">
    <w:name w:val="Body Text Indent"/>
    <w:basedOn w:val="a1"/>
    <w:link w:val="afb"/>
    <w:uiPriority w:val="99"/>
    <w:semiHidden/>
    <w:unhideWhenUsed/>
    <w:rsid w:val="002C2563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C2563"/>
  </w:style>
  <w:style w:type="paragraph" w:styleId="25">
    <w:name w:val="Body Text First Indent 2"/>
    <w:basedOn w:val="afa"/>
    <w:link w:val="26"/>
    <w:uiPriority w:val="99"/>
    <w:semiHidden/>
    <w:unhideWhenUsed/>
    <w:rsid w:val="002C2563"/>
    <w:pPr>
      <w:spacing w:after="2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2C2563"/>
  </w:style>
  <w:style w:type="paragraph" w:styleId="27">
    <w:name w:val="Body Text Indent 2"/>
    <w:basedOn w:val="a1"/>
    <w:link w:val="28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2C2563"/>
  </w:style>
  <w:style w:type="paragraph" w:styleId="35">
    <w:name w:val="Body Text Indent 3"/>
    <w:basedOn w:val="a1"/>
    <w:link w:val="36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C2563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2C2563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2C2563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2563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C2563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2C256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2C2563"/>
    <w:pPr>
      <w:spacing w:after="0"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2C2563"/>
  </w:style>
  <w:style w:type="character" w:styleId="affb">
    <w:name w:val="Emphasis"/>
    <w:basedOn w:val="a2"/>
    <w:uiPriority w:val="20"/>
    <w:semiHidden/>
    <w:unhideWhenUsed/>
    <w:qFormat/>
    <w:rsid w:val="002C256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2C256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2C256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2C2563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2C2563"/>
    <w:rPr>
      <w:szCs w:val="20"/>
    </w:rPr>
  </w:style>
  <w:style w:type="table" w:styleId="-13">
    <w:name w:val="Grid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0">
    <w:name w:val="Grid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0">
    <w:name w:val="Grid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">
    <w:name w:val="Grid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">
    <w:name w:val="Grid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">
    <w:name w:val="Grid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3">
    <w:name w:val="Grid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-43">
    <w:name w:val="Grid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0">
    <w:name w:val="Grid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0">
    <w:name w:val="Grid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">
    <w:name w:val="Grid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">
    <w:name w:val="Grid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">
    <w:name w:val="Grid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3">
    <w:name w:val="Grid Table 5 Dark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-520">
    <w:name w:val="Grid Table 5 Dark Accent 2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-530">
    <w:name w:val="Grid Table 5 Dark Accent 3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-54">
    <w:name w:val="Grid Table 5 Dark Accent 4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-55">
    <w:name w:val="Grid Table 5 Dark Accent 5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-56">
    <w:name w:val="Grid Table 5 Dark Accent 6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-63">
    <w:name w:val="Grid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0">
    <w:name w:val="Grid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0">
    <w:name w:val="Grid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">
    <w:name w:val="Grid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">
    <w:name w:val="Grid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">
    <w:name w:val="Grid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">
    <w:name w:val="Grid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22">
    <w:name w:val="Заголовок 2 Знак"/>
    <w:basedOn w:val="a2"/>
    <w:link w:val="21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C2563"/>
  </w:style>
  <w:style w:type="paragraph" w:styleId="HTML0">
    <w:name w:val="HTML Address"/>
    <w:basedOn w:val="a1"/>
    <w:link w:val="HTML1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C2563"/>
    <w:rPr>
      <w:i/>
      <w:iCs/>
    </w:rPr>
  </w:style>
  <w:style w:type="character" w:styleId="HTML2">
    <w:name w:val="HTML Cite"/>
    <w:basedOn w:val="a2"/>
    <w:uiPriority w:val="99"/>
    <w:semiHidden/>
    <w:unhideWhenUsed/>
    <w:rsid w:val="002C2563"/>
    <w:rPr>
      <w:i/>
      <w:iCs/>
    </w:rPr>
  </w:style>
  <w:style w:type="character" w:styleId="HTML3">
    <w:name w:val="HTML Code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C256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C256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C2563"/>
    <w:rPr>
      <w:i/>
      <w:iCs/>
    </w:rPr>
  </w:style>
  <w:style w:type="character" w:styleId="afff4">
    <w:name w:val="Hyperlink"/>
    <w:basedOn w:val="a2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afff5">
    <w:name w:val="index heading"/>
    <w:basedOn w:val="a1"/>
    <w:next w:val="1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afff7">
    <w:name w:val="Intense Quote"/>
    <w:basedOn w:val="a1"/>
    <w:next w:val="a1"/>
    <w:link w:val="afff8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CD5E29"/>
    <w:rPr>
      <w:i/>
      <w:iCs/>
      <w:color w:val="11826C" w:themeColor="accent1" w:themeShade="BF"/>
    </w:rPr>
  </w:style>
  <w:style w:type="character" w:styleId="afff9">
    <w:name w:val="Intense Reference"/>
    <w:basedOn w:val="a2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afffa">
    <w:name w:val="Light Grid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2C2563"/>
  </w:style>
  <w:style w:type="paragraph" w:styleId="afffe">
    <w:name w:val="List"/>
    <w:basedOn w:val="a1"/>
    <w:uiPriority w:val="99"/>
    <w:semiHidden/>
    <w:unhideWhenUsed/>
    <w:rsid w:val="002C256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2C256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C256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C256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C256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2C256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2C256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unhideWhenUsed/>
    <w:qFormat/>
    <w:rsid w:val="002C2563"/>
    <w:pPr>
      <w:ind w:left="720"/>
      <w:contextualSpacing/>
    </w:pPr>
  </w:style>
  <w:style w:type="table" w:styleId="-1a">
    <w:name w:val="List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121">
    <w:name w:val="List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131">
    <w:name w:val="List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140">
    <w:name w:val="List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150">
    <w:name w:val="List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160">
    <w:name w:val="List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2a">
    <w:name w:val="List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1">
    <w:name w:val="List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1">
    <w:name w:val="List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0">
    <w:name w:val="List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0">
    <w:name w:val="List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0">
    <w:name w:val="List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a">
    <w:name w:val="List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1">
    <w:name w:val="List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1">
    <w:name w:val="List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0">
    <w:name w:val="List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0">
    <w:name w:val="List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0">
    <w:name w:val="List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a">
    <w:name w:val="List Table 5 Dark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1">
    <w:name w:val="List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1">
    <w:name w:val="List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0">
    <w:name w:val="List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0">
    <w:name w:val="List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0">
    <w:name w:val="List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0">
    <w:name w:val="List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2C2563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5">
    <w:name w:val="Normal (Web)"/>
    <w:basedOn w:val="a1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2C2563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2C2563"/>
    <w:pPr>
      <w:spacing w:after="0" w:line="240" w:lineRule="auto"/>
    </w:pPr>
  </w:style>
  <w:style w:type="character" w:customStyle="1" w:styleId="affff8">
    <w:name w:val="Заголовок записки Знак"/>
    <w:basedOn w:val="a2"/>
    <w:link w:val="affff7"/>
    <w:uiPriority w:val="99"/>
    <w:semiHidden/>
    <w:rsid w:val="002C2563"/>
  </w:style>
  <w:style w:type="character" w:styleId="affff9">
    <w:name w:val="page number"/>
    <w:basedOn w:val="a2"/>
    <w:uiPriority w:val="99"/>
    <w:semiHidden/>
    <w:unhideWhenUsed/>
    <w:rsid w:val="002C2563"/>
  </w:style>
  <w:style w:type="table" w:styleId="15">
    <w:name w:val="Plain Table 1"/>
    <w:basedOn w:val="a3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1"/>
    <w:link w:val="affffb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affffb">
    <w:name w:val="Текст Знак"/>
    <w:basedOn w:val="a2"/>
    <w:link w:val="affffa"/>
    <w:uiPriority w:val="99"/>
    <w:semiHidden/>
    <w:rsid w:val="002C256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2C2563"/>
    <w:rPr>
      <w:i/>
      <w:iCs/>
      <w:color w:val="404040" w:themeColor="text1" w:themeTint="BF"/>
    </w:rPr>
  </w:style>
  <w:style w:type="character" w:styleId="affffc">
    <w:name w:val="Strong"/>
    <w:basedOn w:val="a2"/>
    <w:uiPriority w:val="22"/>
    <w:semiHidden/>
    <w:unhideWhenUsed/>
    <w:qFormat/>
    <w:rsid w:val="002C2563"/>
    <w:rPr>
      <w:b/>
      <w:bCs/>
    </w:rPr>
  </w:style>
  <w:style w:type="paragraph" w:styleId="affffd">
    <w:name w:val="Subtitle"/>
    <w:basedOn w:val="a1"/>
    <w:next w:val="a1"/>
    <w:link w:val="affffe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e">
    <w:name w:val="Подзаголовок Знак"/>
    <w:basedOn w:val="a2"/>
    <w:link w:val="affffd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afffff">
    <w:name w:val="Subtle Emphasis"/>
    <w:basedOn w:val="a2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afffff0">
    <w:name w:val="Subtle Reference"/>
    <w:basedOn w:val="a2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Grid"/>
    <w:basedOn w:val="a3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C2563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C2563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afffffa">
    <w:name w:val="Заголовок Знак"/>
    <w:basedOn w:val="a2"/>
    <w:link w:val="afffff9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C256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2C256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C256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C256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C256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C256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C256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C256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C2563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2C2563"/>
    <w:pPr>
      <w:outlineLvl w:val="9"/>
    </w:pPr>
  </w:style>
  <w:style w:type="paragraph" w:styleId="afffffd">
    <w:name w:val="Salutation"/>
    <w:basedOn w:val="a1"/>
    <w:next w:val="a1"/>
    <w:link w:val="afffffe"/>
    <w:uiPriority w:val="4"/>
    <w:qFormat/>
    <w:rsid w:val="00156EF1"/>
  </w:style>
  <w:style w:type="character" w:customStyle="1" w:styleId="afffffe">
    <w:name w:val="Приветствие Знак"/>
    <w:basedOn w:val="a2"/>
    <w:link w:val="afffffd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o\AppData\Roaming\Microsoft\&#1064;&#1072;&#1073;&#1083;&#1086;&#1085;&#1099;\&#1044;&#1077;&#1083;&#1086;&#1074;&#1086;&#1077;%20&#1087;&#1080;&#1089;&#1100;&#1084;&#1086;%20(&#1089;%20&#1074;&#1077;&#1088;&#1090;&#1080;&#1082;&#1072;&#1083;&#1100;&#1085;&#1099;&#1084;&#1080;%20&#1087;&#1086;&#1083;&#1086;&#1089;&#1072;&#1084;&#108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0359D807A442EB96822E84578147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CE152-EAC6-4E89-9571-84F48B03B582}"/>
      </w:docPartPr>
      <w:docPartBody>
        <w:p w:rsidR="00000000" w:rsidRDefault="009D3F78">
          <w:pPr>
            <w:pStyle w:val="6D0359D807A442EB96822E845781474D"/>
          </w:pPr>
          <w:r w:rsidRPr="006F1118">
            <w:rPr>
              <w:lang w:bidi="ru-RU"/>
            </w:rPr>
            <w:t>Ваше имя</w:t>
          </w:r>
        </w:p>
      </w:docPartBody>
    </w:docPart>
    <w:docPart>
      <w:docPartPr>
        <w:name w:val="14DFEC6427B2451BBF980F700301FC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F71CFE-6860-4640-92E1-C642C669F90E}"/>
      </w:docPartPr>
      <w:docPartBody>
        <w:p w:rsidR="00000000" w:rsidRDefault="009D3F78">
          <w:pPr>
            <w:pStyle w:val="14DFEC6427B2451BBF980F700301FCB2"/>
          </w:pPr>
          <w:r w:rsidRPr="006F1118">
            <w:rPr>
              <w:lang w:bidi="ru-RU"/>
            </w:rPr>
            <w:t>Имя получателя</w:t>
          </w:r>
        </w:p>
      </w:docPartBody>
    </w:docPart>
    <w:docPart>
      <w:docPartPr>
        <w:name w:val="F7098C7C5A9946208ACBEE354A021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7BB06-9B3D-4E26-92CC-C618FAE7A4BC}"/>
      </w:docPartPr>
      <w:docPartBody>
        <w:p w:rsidR="00000000" w:rsidRDefault="009D3F78">
          <w:pPr>
            <w:pStyle w:val="F7098C7C5A9946208ACBEE354A021134"/>
          </w:pPr>
          <w:r w:rsidRPr="006F1118">
            <w:rPr>
              <w:lang w:bidi="ru-RU"/>
            </w:rPr>
            <w:t>Имя получателя</w:t>
          </w:r>
        </w:p>
      </w:docPartBody>
    </w:docPart>
    <w:docPart>
      <w:docPartPr>
        <w:name w:val="26AA1BBBB0B84BDF89B7906A4B2979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2F111-919E-47B0-AF28-99A2014C1AE8}"/>
      </w:docPartPr>
      <w:docPartBody>
        <w:p w:rsidR="00000000" w:rsidRDefault="009D3F78">
          <w:pPr>
            <w:pStyle w:val="26AA1BBBB0B84BDF89B7906A4B2979F5"/>
          </w:pPr>
          <w:r w:rsidRPr="006F1118"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78"/>
    <w:rsid w:val="009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359D807A442EB96822E845781474D">
    <w:name w:val="6D0359D807A442EB96822E845781474D"/>
  </w:style>
  <w:style w:type="paragraph" w:customStyle="1" w:styleId="69030FAF3D8F43528D064886589BBFC0">
    <w:name w:val="69030FAF3D8F43528D064886589BBFC0"/>
  </w:style>
  <w:style w:type="paragraph" w:customStyle="1" w:styleId="580FD365A5F14052A017B9462B5D4003">
    <w:name w:val="580FD365A5F14052A017B9462B5D4003"/>
  </w:style>
  <w:style w:type="paragraph" w:customStyle="1" w:styleId="30F608A176854B0295B0C6D7398BBA97">
    <w:name w:val="30F608A176854B0295B0C6D7398BBA97"/>
  </w:style>
  <w:style w:type="paragraph" w:customStyle="1" w:styleId="C1DD8031C81241E4B68D4EF5ABB32D68">
    <w:name w:val="C1DD8031C81241E4B68D4EF5ABB32D68"/>
  </w:style>
  <w:style w:type="paragraph" w:customStyle="1" w:styleId="14DFEC6427B2451BBF980F700301FCB2">
    <w:name w:val="14DFEC6427B2451BBF980F700301FCB2"/>
  </w:style>
  <w:style w:type="paragraph" w:customStyle="1" w:styleId="18CD2C6D8EE845B3A0DB8139A29B76D0">
    <w:name w:val="18CD2C6D8EE845B3A0DB8139A29B76D0"/>
  </w:style>
  <w:style w:type="paragraph" w:customStyle="1" w:styleId="8C54F1ACD9CB4BBFB88C11ED59035F45">
    <w:name w:val="8C54F1ACD9CB4BBFB88C11ED59035F45"/>
  </w:style>
  <w:style w:type="paragraph" w:customStyle="1" w:styleId="F7098C7C5A9946208ACBEE354A021134">
    <w:name w:val="F7098C7C5A9946208ACBEE354A021134"/>
  </w:style>
  <w:style w:type="paragraph" w:customStyle="1" w:styleId="683B216097134F99830F574FC8667262">
    <w:name w:val="683B216097134F99830F574FC8667262"/>
  </w:style>
  <w:style w:type="paragraph" w:customStyle="1" w:styleId="196C1B57E44E4FD5959CE3CD6E8EDD3B">
    <w:name w:val="196C1B57E44E4FD5959CE3CD6E8EDD3B"/>
  </w:style>
  <w:style w:type="paragraph" w:customStyle="1" w:styleId="26AA1BBBB0B84BDF89B7906A4B2979F5">
    <w:name w:val="26AA1BBBB0B84BDF89B7906A4B297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письмо (с вертикальными полосами).dotx</Template>
  <TotalTime>8</TotalTime>
  <Pages>1</Pages>
  <Words>279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Liubchenko</dc:creator>
  <cp:keywords>Олександра</cp:keywords>
  <cp:lastModifiedBy>Oleh Liubchenko</cp:lastModifiedBy>
  <cp:revision>1</cp:revision>
  <dcterms:created xsi:type="dcterms:W3CDTF">2022-02-02T20:41:00Z</dcterms:created>
  <dcterms:modified xsi:type="dcterms:W3CDTF">2022-02-02T20:49:00Z</dcterms:modified>
  <cp:contentStatus>Олег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